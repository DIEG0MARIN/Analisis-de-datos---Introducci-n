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6A35" w14:textId="77777777" w:rsidR="009C6E99" w:rsidRPr="00471404" w:rsidRDefault="00AA123F" w:rsidP="00471404">
      <w:pPr>
        <w:pStyle w:val="Ttulo1"/>
        <w:spacing w:line="360" w:lineRule="auto"/>
        <w:rPr>
          <w:lang w:val="es-CO"/>
        </w:rPr>
      </w:pPr>
      <w:r w:rsidRPr="00471404">
        <w:rPr>
          <w:lang w:val="es-CO"/>
        </w:rPr>
        <w:t>Guía de Análisis de Calidad de Datos</w:t>
      </w:r>
    </w:p>
    <w:p w14:paraId="336E4441" w14:textId="77777777" w:rsidR="009C6E99" w:rsidRPr="00471404" w:rsidRDefault="00AA123F" w:rsidP="00471404">
      <w:pPr>
        <w:spacing w:line="360" w:lineRule="auto"/>
        <w:rPr>
          <w:lang w:val="es-CO"/>
        </w:rPr>
      </w:pPr>
      <w:r w:rsidRPr="00471404">
        <w:rPr>
          <w:lang w:val="es-CO"/>
        </w:rPr>
        <w:br/>
        <w:t>Este archivo de Excel simula una base de datos entregada a un equipo de analítica política. Tu equipo debe realizar un análisis cualitativo sobre la calidad de los datos y proponer decisiones justificadas sobre su tratamiento.</w:t>
      </w:r>
      <w:r w:rsidRPr="00471404">
        <w:rPr>
          <w:lang w:val="es-CO"/>
        </w:rPr>
        <w:br/>
      </w:r>
    </w:p>
    <w:p w14:paraId="283D32A7" w14:textId="77777777" w:rsidR="009C6E99" w:rsidRPr="00471404" w:rsidRDefault="00AA123F" w:rsidP="00471404">
      <w:pPr>
        <w:pStyle w:val="Ttulo2"/>
        <w:spacing w:line="360" w:lineRule="auto"/>
        <w:rPr>
          <w:lang w:val="es-CO"/>
        </w:rPr>
      </w:pPr>
      <w:r w:rsidRPr="00471404">
        <w:rPr>
          <w:lang w:val="es-CO"/>
        </w:rPr>
        <w:t>Objetivo</w:t>
      </w:r>
    </w:p>
    <w:p w14:paraId="4ECCFD9E" w14:textId="77777777" w:rsidR="009C6E99" w:rsidRPr="00471404" w:rsidRDefault="00AA123F" w:rsidP="00471404">
      <w:pPr>
        <w:spacing w:line="360" w:lineRule="auto"/>
        <w:rPr>
          <w:lang w:val="es-CO"/>
        </w:rPr>
      </w:pPr>
      <w:r w:rsidRPr="00471404">
        <w:rPr>
          <w:lang w:val="es-CO"/>
        </w:rPr>
        <w:br/>
        <w:t>Evaluar los datos proporcionados desde las dimensiones de calidad, proponer soluciones éticas y estratégicas para su limpieza y transformación.</w:t>
      </w:r>
      <w:r w:rsidRPr="00471404">
        <w:rPr>
          <w:lang w:val="es-CO"/>
        </w:rPr>
        <w:br/>
      </w:r>
    </w:p>
    <w:p w14:paraId="292A8525" w14:textId="77777777" w:rsidR="009C6E99" w:rsidRPr="00471404" w:rsidRDefault="00AA123F" w:rsidP="00471404">
      <w:pPr>
        <w:pStyle w:val="Ttulo2"/>
        <w:spacing w:line="360" w:lineRule="auto"/>
        <w:rPr>
          <w:lang w:val="es-CO"/>
        </w:rPr>
      </w:pPr>
      <w:r w:rsidRPr="00471404">
        <w:rPr>
          <w:lang w:val="es-CO"/>
        </w:rPr>
        <w:t>Instrucciones</w:t>
      </w:r>
    </w:p>
    <w:p w14:paraId="5F42A1C0" w14:textId="4B1DF6BC" w:rsidR="009C6E99" w:rsidRPr="00471404" w:rsidRDefault="00AA123F" w:rsidP="00471404">
      <w:pPr>
        <w:spacing w:line="360" w:lineRule="auto"/>
        <w:rPr>
          <w:lang w:val="es-CO"/>
        </w:rPr>
      </w:pPr>
      <w:r w:rsidRPr="00471404">
        <w:rPr>
          <w:lang w:val="es-CO"/>
        </w:rPr>
        <w:br/>
        <w:t>1. Abre el archivo "Datos_Campaña_Electoral.xlsx".</w:t>
      </w:r>
      <w:r w:rsidRPr="00471404">
        <w:rPr>
          <w:lang w:val="es-CO"/>
        </w:rPr>
        <w:br/>
        <w:t>2. Analiza cada una de las columnas del dataset.</w:t>
      </w:r>
      <w:r w:rsidRPr="00471404">
        <w:rPr>
          <w:lang w:val="es-CO"/>
        </w:rPr>
        <w:br/>
        <w:t xml:space="preserve">3. Responde las preguntas </w:t>
      </w:r>
      <w:r w:rsidR="00471404">
        <w:rPr>
          <w:lang w:val="es-CO"/>
        </w:rPr>
        <w:t xml:space="preserve">que se presentan </w:t>
      </w:r>
      <w:r w:rsidRPr="00471404">
        <w:rPr>
          <w:lang w:val="es-CO"/>
        </w:rPr>
        <w:t xml:space="preserve">a continuación </w:t>
      </w:r>
    </w:p>
    <w:p w14:paraId="5A658DCB" w14:textId="77777777" w:rsidR="005B6C42" w:rsidRDefault="005B6C42" w:rsidP="00471404">
      <w:pPr>
        <w:pStyle w:val="Ttulo2"/>
        <w:spacing w:line="360" w:lineRule="auto"/>
        <w:rPr>
          <w:lang w:val="es-CO"/>
        </w:rPr>
      </w:pPr>
    </w:p>
    <w:p w14:paraId="1A441D44" w14:textId="0D6442DB" w:rsidR="009C6E99" w:rsidRPr="00471404" w:rsidRDefault="00AA123F" w:rsidP="00471404">
      <w:pPr>
        <w:pStyle w:val="Ttulo2"/>
        <w:spacing w:line="360" w:lineRule="auto"/>
        <w:rPr>
          <w:lang w:val="es-CO"/>
        </w:rPr>
      </w:pPr>
      <w:r w:rsidRPr="00471404">
        <w:rPr>
          <w:lang w:val="es-CO"/>
        </w:rPr>
        <w:t>Preguntas para el análisis</w:t>
      </w:r>
    </w:p>
    <w:p w14:paraId="42237D5D" w14:textId="4B8D63E3" w:rsidR="009C6E99" w:rsidRPr="00471404" w:rsidRDefault="00AA123F" w:rsidP="00471404">
      <w:pPr>
        <w:pStyle w:val="Listaconnmeros"/>
        <w:numPr>
          <w:ilvl w:val="0"/>
          <w:numId w:val="11"/>
        </w:numPr>
        <w:spacing w:line="360" w:lineRule="auto"/>
        <w:rPr>
          <w:lang w:val="es-CO"/>
        </w:rPr>
      </w:pPr>
      <w:r w:rsidRPr="00471404">
        <w:rPr>
          <w:lang w:val="es-CO"/>
        </w:rPr>
        <w:t>¿Qué dimensiones de calidad del dato se ven afectadas en este conjunto de datos? (Completitud, precisión, integridad, conformidad, consistencia, unicidad)</w:t>
      </w:r>
    </w:p>
    <w:p w14:paraId="668D3372" w14:textId="5945D13E" w:rsidR="009C6E99" w:rsidRPr="00471404" w:rsidRDefault="00AA123F" w:rsidP="00471404">
      <w:pPr>
        <w:pStyle w:val="Listaconnmeros"/>
        <w:numPr>
          <w:ilvl w:val="0"/>
          <w:numId w:val="11"/>
        </w:numPr>
        <w:spacing w:line="360" w:lineRule="auto"/>
        <w:rPr>
          <w:lang w:val="es-CO"/>
        </w:rPr>
      </w:pPr>
      <w:r w:rsidRPr="00471404">
        <w:rPr>
          <w:lang w:val="es-CO"/>
        </w:rPr>
        <w:t xml:space="preserve">Qué errores específicos puedes identificar en los campos: </w:t>
      </w:r>
      <w:r w:rsidR="00471404" w:rsidRPr="00471404">
        <w:rPr>
          <w:lang w:val="es-CO"/>
        </w:rPr>
        <w:t>¿Nombre, Edad, Ciudad, Nivel Socioeconómico?</w:t>
      </w:r>
    </w:p>
    <w:p w14:paraId="51FB9460" w14:textId="5E10689D" w:rsidR="009C6E99" w:rsidRPr="00471404" w:rsidRDefault="00AA123F" w:rsidP="00471404">
      <w:pPr>
        <w:pStyle w:val="Listaconnmeros"/>
        <w:numPr>
          <w:ilvl w:val="0"/>
          <w:numId w:val="11"/>
        </w:numPr>
        <w:spacing w:line="360" w:lineRule="auto"/>
        <w:rPr>
          <w:lang w:val="es-CO"/>
        </w:rPr>
      </w:pPr>
      <w:r w:rsidRPr="00471404">
        <w:rPr>
          <w:lang w:val="es-CO"/>
        </w:rPr>
        <w:t>¿Qué decisiones tomarías respecto a los registros con edades en texto o vacías?</w:t>
      </w:r>
    </w:p>
    <w:p w14:paraId="3B77F94C" w14:textId="6DE98710" w:rsidR="009C6E99" w:rsidRPr="00471404" w:rsidRDefault="00AA123F" w:rsidP="00471404">
      <w:pPr>
        <w:pStyle w:val="Listaconnmeros"/>
        <w:numPr>
          <w:ilvl w:val="0"/>
          <w:numId w:val="11"/>
        </w:numPr>
        <w:spacing w:line="360" w:lineRule="auto"/>
        <w:rPr>
          <w:lang w:val="es-CO"/>
        </w:rPr>
      </w:pPr>
      <w:r w:rsidRPr="00471404">
        <w:rPr>
          <w:lang w:val="es-CO"/>
        </w:rPr>
        <w:t>¿Qué implicaciones éticas tendría eliminar registros con ciudad faltante?</w:t>
      </w:r>
    </w:p>
    <w:p w14:paraId="04A3AAF6" w14:textId="1C972D47" w:rsidR="009C6E99" w:rsidRPr="00471404" w:rsidRDefault="00AA123F" w:rsidP="00471404">
      <w:pPr>
        <w:pStyle w:val="Listaconnmeros"/>
        <w:numPr>
          <w:ilvl w:val="0"/>
          <w:numId w:val="11"/>
        </w:numPr>
        <w:spacing w:line="360" w:lineRule="auto"/>
        <w:rPr>
          <w:lang w:val="es-CO"/>
        </w:rPr>
      </w:pPr>
      <w:r w:rsidRPr="00471404">
        <w:rPr>
          <w:lang w:val="es-CO"/>
        </w:rPr>
        <w:t>¿Cómo documentarías las decisiones que tomes para que el proceso sea transparente y reproducible?</w:t>
      </w:r>
    </w:p>
    <w:p w14:paraId="15E24462" w14:textId="77777777" w:rsidR="009C6E99" w:rsidRPr="00471404" w:rsidRDefault="00AA123F" w:rsidP="00471404">
      <w:pPr>
        <w:pStyle w:val="Ttulo2"/>
        <w:spacing w:line="360" w:lineRule="auto"/>
        <w:rPr>
          <w:lang w:val="es-CO"/>
        </w:rPr>
      </w:pPr>
      <w:r w:rsidRPr="00471404">
        <w:rPr>
          <w:lang w:val="es-CO"/>
        </w:rPr>
        <w:lastRenderedPageBreak/>
        <w:t>Producto esperado</w:t>
      </w:r>
    </w:p>
    <w:p w14:paraId="2466331A" w14:textId="77777777" w:rsidR="009C6E99" w:rsidRPr="00471404" w:rsidRDefault="00AA123F" w:rsidP="00471404">
      <w:pPr>
        <w:spacing w:line="360" w:lineRule="auto"/>
        <w:rPr>
          <w:lang w:val="es-CO"/>
        </w:rPr>
      </w:pPr>
      <w:r w:rsidRPr="00471404">
        <w:rPr>
          <w:lang w:val="es-CO"/>
        </w:rPr>
        <w:br/>
        <w:t>Una tabla con las siguientes columnas: Problema identificado, Columna afectada, Dimensión de calidad, Decisión propuesta, Justificación ética/técnica.</w:t>
      </w:r>
      <w:r w:rsidRPr="00471404">
        <w:rPr>
          <w:lang w:val="es-CO"/>
        </w:rPr>
        <w:br/>
      </w:r>
    </w:p>
    <w:p w14:paraId="7FC33B91" w14:textId="77777777" w:rsidR="009C6E99" w:rsidRPr="00471404" w:rsidRDefault="00AA123F" w:rsidP="00471404">
      <w:pPr>
        <w:spacing w:line="360" w:lineRule="auto"/>
        <w:rPr>
          <w:lang w:val="es-CO"/>
        </w:rPr>
      </w:pPr>
      <w:r w:rsidRPr="00471404">
        <w:rPr>
          <w:lang w:val="es-CO"/>
        </w:rPr>
        <w:t>Ejemplo: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6E99" w:rsidRPr="00471404" w14:paraId="484306DC" w14:textId="77777777" w:rsidTr="00471404">
        <w:tc>
          <w:tcPr>
            <w:tcW w:w="1728" w:type="dxa"/>
          </w:tcPr>
          <w:p w14:paraId="7FD122AE" w14:textId="77777777" w:rsidR="009C6E99" w:rsidRPr="00471404" w:rsidRDefault="00AA123F" w:rsidP="00471404">
            <w:pPr>
              <w:spacing w:line="360" w:lineRule="auto"/>
              <w:rPr>
                <w:lang w:val="es-CO"/>
              </w:rPr>
            </w:pPr>
            <w:r w:rsidRPr="00471404">
              <w:rPr>
                <w:lang w:val="es-CO"/>
              </w:rPr>
              <w:t>Problema identificado</w:t>
            </w:r>
          </w:p>
        </w:tc>
        <w:tc>
          <w:tcPr>
            <w:tcW w:w="1728" w:type="dxa"/>
          </w:tcPr>
          <w:p w14:paraId="152C7AE7" w14:textId="77777777" w:rsidR="009C6E99" w:rsidRPr="00471404" w:rsidRDefault="00AA123F" w:rsidP="00471404">
            <w:pPr>
              <w:spacing w:line="360" w:lineRule="auto"/>
              <w:rPr>
                <w:lang w:val="es-CO"/>
              </w:rPr>
            </w:pPr>
            <w:r w:rsidRPr="00471404">
              <w:rPr>
                <w:lang w:val="es-CO"/>
              </w:rPr>
              <w:t>Columna afectada</w:t>
            </w:r>
          </w:p>
        </w:tc>
        <w:tc>
          <w:tcPr>
            <w:tcW w:w="1728" w:type="dxa"/>
          </w:tcPr>
          <w:p w14:paraId="6673B5F9" w14:textId="77777777" w:rsidR="009C6E99" w:rsidRPr="00471404" w:rsidRDefault="00AA123F" w:rsidP="00471404">
            <w:pPr>
              <w:spacing w:line="360" w:lineRule="auto"/>
              <w:rPr>
                <w:lang w:val="es-CO"/>
              </w:rPr>
            </w:pPr>
            <w:r w:rsidRPr="00471404">
              <w:rPr>
                <w:lang w:val="es-CO"/>
              </w:rPr>
              <w:t>Dimensión de calidad</w:t>
            </w:r>
          </w:p>
        </w:tc>
        <w:tc>
          <w:tcPr>
            <w:tcW w:w="1728" w:type="dxa"/>
          </w:tcPr>
          <w:p w14:paraId="00190B4B" w14:textId="77777777" w:rsidR="009C6E99" w:rsidRPr="00471404" w:rsidRDefault="00AA123F" w:rsidP="00471404">
            <w:pPr>
              <w:spacing w:line="360" w:lineRule="auto"/>
              <w:rPr>
                <w:lang w:val="es-CO"/>
              </w:rPr>
            </w:pPr>
            <w:r w:rsidRPr="00471404">
              <w:rPr>
                <w:lang w:val="es-CO"/>
              </w:rPr>
              <w:t>Decisión propuesta</w:t>
            </w:r>
          </w:p>
        </w:tc>
        <w:tc>
          <w:tcPr>
            <w:tcW w:w="1728" w:type="dxa"/>
          </w:tcPr>
          <w:p w14:paraId="5BD2FD0F" w14:textId="77777777" w:rsidR="009C6E99" w:rsidRPr="00471404" w:rsidRDefault="00AA123F" w:rsidP="00471404">
            <w:pPr>
              <w:spacing w:line="360" w:lineRule="auto"/>
              <w:rPr>
                <w:lang w:val="es-CO"/>
              </w:rPr>
            </w:pPr>
            <w:r w:rsidRPr="00471404">
              <w:rPr>
                <w:lang w:val="es-CO"/>
              </w:rPr>
              <w:t>Justificación</w:t>
            </w:r>
          </w:p>
        </w:tc>
      </w:tr>
    </w:tbl>
    <w:p w14:paraId="4E6B084D" w14:textId="2DCFCD3E" w:rsidR="009C6E99" w:rsidRPr="00471404" w:rsidRDefault="00AA123F">
      <w:pPr>
        <w:rPr>
          <w:lang w:val="es-CO"/>
        </w:rPr>
      </w:pPr>
      <w:r w:rsidRPr="00471404">
        <w:rPr>
          <w:lang w:val="es-CO"/>
        </w:rPr>
        <w:br/>
      </w:r>
    </w:p>
    <w:sectPr w:rsidR="009C6E99" w:rsidRPr="004714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AACC3" w14:textId="77777777" w:rsidR="006B5997" w:rsidRDefault="006B5997" w:rsidP="00471404">
      <w:pPr>
        <w:spacing w:after="0" w:line="240" w:lineRule="auto"/>
      </w:pPr>
      <w:r>
        <w:separator/>
      </w:r>
    </w:p>
  </w:endnote>
  <w:endnote w:type="continuationSeparator" w:id="0">
    <w:p w14:paraId="317FF63A" w14:textId="77777777" w:rsidR="006B5997" w:rsidRDefault="006B5997" w:rsidP="0047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77225" w14:textId="77777777" w:rsidR="006B5997" w:rsidRDefault="006B5997" w:rsidP="00471404">
      <w:pPr>
        <w:spacing w:after="0" w:line="240" w:lineRule="auto"/>
      </w:pPr>
      <w:r>
        <w:separator/>
      </w:r>
    </w:p>
  </w:footnote>
  <w:footnote w:type="continuationSeparator" w:id="0">
    <w:p w14:paraId="46EEE182" w14:textId="77777777" w:rsidR="006B5997" w:rsidRDefault="006B5997" w:rsidP="00471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985AEC"/>
    <w:multiLevelType w:val="hybridMultilevel"/>
    <w:tmpl w:val="BB7E61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AF0EFE"/>
    <w:multiLevelType w:val="hybridMultilevel"/>
    <w:tmpl w:val="CA605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404"/>
    <w:rsid w:val="005B6C42"/>
    <w:rsid w:val="006B5997"/>
    <w:rsid w:val="009C6E99"/>
    <w:rsid w:val="00AA12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827B84"/>
  <w14:defaultImageDpi w14:val="300"/>
  <w15:docId w15:val="{EEBF2D86-7A26-466D-B891-0CB3B2CF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Mónica Arias Crisóstomo</cp:lastModifiedBy>
  <cp:revision>3</cp:revision>
  <dcterms:created xsi:type="dcterms:W3CDTF">2013-12-23T23:15:00Z</dcterms:created>
  <dcterms:modified xsi:type="dcterms:W3CDTF">2025-06-17T14:29:00Z</dcterms:modified>
  <cp:category/>
</cp:coreProperties>
</file>